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python-docx 基础讲解（二）</w:t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20000" cy="7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