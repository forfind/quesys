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【试题18】（仅试题）</w:t>
      </w:r>
    </w:p>
    <w:p>
      <w:pPr>
        <w:pStyle w:val="Heading2"/>
      </w:pPr>
      <w:r>
        <w:t>一、选择</w:t>
      </w:r>
    </w:p>
    <w:p>
      <w:r>
        <w:t>1.[2分]测试用例|高|CHAP4|选择|ques4</w:t>
      </w:r>
    </w:p>
    <w:p>
      <w:r>
        <w:t xml:space="preserve">2.[2分]通过文件名存取文件时，linux文件系统内部的操作过程是通过（    ） </w:t>
        <w:br/>
        <w:t xml:space="preserve">A. 文件在目录中查找文件数据存取位置     </w:t>
        <w:br/>
        <w:t xml:space="preserve">B. 文件名直接找到文件的数据，进行存取操作     </w:t>
        <w:br/>
        <w:t xml:space="preserve">C. 文件名在目录中查找对应的i节点，通过i节点存取文件数据     </w:t>
        <w:br/>
        <w:t xml:space="preserve">D. 文件名在超级块中查找对应i节点，通过i节点存取文件数据 </w:t>
      </w:r>
    </w:p>
    <w:p>
      <w:r>
        <w:t xml:space="preserve">3.[2分]下面（  ）文件系统应该分配最大的空间。 </w:t>
        <w:br/>
        <w:t xml:space="preserve">A. /usr   B. /lib   C. /root   D. /bin </w:t>
      </w:r>
    </w:p>
    <w:p>
      <w:r>
        <w:t>4.[2分]测试用例|中|CHAP4|选择|ques9</w:t>
      </w:r>
    </w:p>
    <w:p>
      <w:r>
        <w:t xml:space="preserve">5.[2分]某文件系统采用两级目录，根目录下有10个子目录，每个子目录中有10个文件，若采用单级目录，则所有文件都在根目录下。采用单级目录的平均检索目录项的数量是采用两级目录结构所需检索量的（  ）倍。 </w:t>
        <w:br/>
        <w:t xml:space="preserve">A.10     B.8     C.5     D.2 </w:t>
      </w:r>
    </w:p>
    <w:p>
      <w:r>
        <w:t xml:space="preserve">6.[2分]以下关于存储管理的说法中正确的是（ ） </w:t>
        <w:br/>
        <w:t xml:space="preserve">A. 在多级存储体系中速度最快的是高速缓存cache </w:t>
        <w:br/>
        <w:t xml:space="preserve">B. 进程的逻辑地址空间总是一维线性地址空间 </w:t>
        <w:br/>
        <w:t xml:space="preserve">C. 动态重定位是在程序装入过程中完成的，它不需要硬件的支持 </w:t>
        <w:br/>
        <w:t xml:space="preserve">D. 若存储管理采用连续分配方式，则存储保护可采用界地址保护方式 </w:t>
      </w:r>
    </w:p>
    <w:p>
      <w:r>
        <w:t>7.[2分]测试用例|中|CHAP4|选择|ques8</w:t>
      </w:r>
    </w:p>
    <w:p>
      <w:r>
        <w:t xml:space="preserve">8.[2分]在虚拟存储系统中，若进程在内存中占三块（开始时为空），采用先进先出页面淘汰算法，当执行访问页号序列为1、2、3、4、1、2、5、1、2、3、4、5、6时，将产生（    ）次缺页中断。   </w:t>
        <w:br/>
        <w:t xml:space="preserve">A. 7          B. 8         C. 9         D. 10 </w:t>
      </w:r>
    </w:p>
    <w:p>
      <w:r>
        <w:t>9.[2分]测试用例|中|CHAP5|选择|ques8</w:t>
      </w:r>
    </w:p>
    <w:p>
      <w:r>
        <w:t xml:space="preserve">10.[2分]并发进程执行时可能会出现“与时间有关的错误”，引起这种错误的原因是（ ） </w:t>
        <w:br/>
        <w:t xml:space="preserve">A. 进程执行的顺序性            B.访问了共享变量 </w:t>
        <w:br/>
        <w:t xml:space="preserve">C. 程序的结构              D.需要的处理器时间 </w:t>
      </w:r>
    </w:p>
    <w:p>
      <w:pPr>
        <w:pStyle w:val="Heading2"/>
      </w:pPr>
      <w:r>
        <w:t>二、填空</w:t>
      </w:r>
    </w:p>
    <w:p>
      <w:r>
        <w:t>11.[2分]测试用例|高|CHAP4|填空|ques7</w:t>
      </w:r>
    </w:p>
    <w:p>
      <w:r>
        <w:t>12.[2分]测试用例|中|CHAP4|填空|ques9</w:t>
      </w:r>
    </w:p>
    <w:p>
      <w:r>
        <w:t>13.[2分]测试用例|中|CHAP5|填空|ques4</w:t>
      </w:r>
    </w:p>
    <w:p>
      <w:r>
        <w:t>14.[2分]测试用例|中|CHAP5|填空|ques9</w:t>
      </w:r>
    </w:p>
    <w:p>
      <w:r>
        <w:t>15.[2分]测试用例|中|CHAP4|填空|ques6</w:t>
      </w:r>
    </w:p>
    <w:p>
      <w:r>
        <w:t>16.[2分]测试用例|中|CHAP5|填空|ques2</w:t>
      </w:r>
    </w:p>
    <w:p>
      <w:r>
        <w:t>17.[2分]测试用例|中|CHAP5|填空|ques7</w:t>
      </w:r>
    </w:p>
    <w:p>
      <w:r>
        <w:t>18.[2分]测试用例|中|CHAP5|填空|ques5</w:t>
      </w:r>
    </w:p>
    <w:p>
      <w:r>
        <w:t>19.[2分]测试用例|中|CHAP4|填空|ques2</w:t>
      </w:r>
    </w:p>
    <w:p>
      <w:r>
        <w:t>20.[2分]测试用例|低|CHAP5|填空|ques5</w:t>
      </w:r>
    </w:p>
    <w:p>
      <w:pPr>
        <w:pStyle w:val="Heading2"/>
      </w:pPr>
      <w:r>
        <w:t>三、问答</w:t>
      </w:r>
    </w:p>
    <w:p>
      <w:r>
        <w:t>21.[6分]测试用例|高|CHAP4|问答|ques4</w:t>
      </w:r>
    </w:p>
    <w:p>
      <w:r>
        <w:t>22.[6分]测试用例|中|CHAP5|问答|ques6</w:t>
      </w:r>
    </w:p>
    <w:p>
      <w:r>
        <w:t>23.[6分]测试用例|中|CHAP4|问答|ques9</w:t>
      </w:r>
    </w:p>
    <w:p>
      <w:r>
        <w:t>24.[6分]测试用例|中|CHAP4|问答|ques8</w:t>
      </w:r>
    </w:p>
    <w:p>
      <w:r>
        <w:t>25.[6分]测试用例|中|CHAP5|问答|ques7</w:t>
      </w:r>
    </w:p>
    <w:p>
      <w:r>
        <w:t>26.[6分]测试用例|中|CHAP4|问答|ques2</w:t>
      </w:r>
    </w:p>
    <w:p>
      <w:r>
        <w:t>27.[6分]测试用例|中|CHAP4|问答|ques7</w:t>
      </w:r>
    </w:p>
    <w:p>
      <w:r>
        <w:t>28.[6分]测试用例|中|CHAP5|问答|ques5</w:t>
      </w:r>
    </w:p>
    <w:p>
      <w:r>
        <w:t>29.[6分]测试用例|中|CHAP5|问答|ques3</w:t>
      </w:r>
    </w:p>
    <w:p>
      <w:r>
        <w:t>30.[6分]测试用例|低|CHAP5|问答|ques3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